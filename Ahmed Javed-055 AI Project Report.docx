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1C879" w14:textId="4A212DFD" w:rsidR="00CD1C44" w:rsidRPr="00CD1C44" w:rsidRDefault="00CD1C44" w:rsidP="00CD1C44">
      <w:pPr>
        <w:pStyle w:val="Heading1"/>
        <w:jc w:val="center"/>
        <w:rPr>
          <w:sz w:val="24"/>
          <w:szCs w:val="24"/>
        </w:rPr>
      </w:pPr>
      <w:r w:rsidRPr="00CD1C44">
        <w:rPr>
          <w:noProof/>
          <w:sz w:val="24"/>
          <w:szCs w:val="24"/>
        </w:rPr>
        <w:drawing>
          <wp:inline distT="0" distB="0" distL="0" distR="0" wp14:anchorId="4F1AAA11" wp14:editId="6AF19E0E">
            <wp:extent cx="44577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2AC2" w14:textId="4CEB4B3D" w:rsidR="00CD1C44" w:rsidRPr="00CD1C44" w:rsidRDefault="00CD1C44" w:rsidP="00CD1C44">
      <w:pPr>
        <w:rPr>
          <w:sz w:val="24"/>
          <w:szCs w:val="24"/>
        </w:rPr>
      </w:pPr>
    </w:p>
    <w:p w14:paraId="79B23940" w14:textId="77777777" w:rsidR="00CD1C44" w:rsidRPr="00CD1C44" w:rsidRDefault="00CD1C44" w:rsidP="00CD1C44">
      <w:pPr>
        <w:rPr>
          <w:sz w:val="24"/>
          <w:szCs w:val="24"/>
        </w:rPr>
      </w:pPr>
    </w:p>
    <w:p w14:paraId="613A4B50" w14:textId="65779027" w:rsidR="001A6D3C" w:rsidRPr="00CD1C44" w:rsidRDefault="00F540D0">
      <w:pPr>
        <w:pStyle w:val="Heading1"/>
      </w:pPr>
      <w:r w:rsidRPr="00CD1C44">
        <w:t>Project Report</w:t>
      </w:r>
    </w:p>
    <w:p w14:paraId="14681B99" w14:textId="77777777" w:rsidR="001A6D3C" w:rsidRPr="00CD1C44" w:rsidRDefault="00F540D0">
      <w:pPr>
        <w:pStyle w:val="Heading2"/>
        <w:rPr>
          <w:sz w:val="28"/>
          <w:szCs w:val="28"/>
        </w:rPr>
      </w:pPr>
      <w:r w:rsidRPr="00CD1C44">
        <w:rPr>
          <w:sz w:val="28"/>
          <w:szCs w:val="28"/>
        </w:rPr>
        <w:t>Cryptocurrency Portfolio Manager with Price Prediction using Machine Learning</w:t>
      </w:r>
    </w:p>
    <w:p w14:paraId="0F21B618" w14:textId="77777777" w:rsidR="00CD1C44" w:rsidRDefault="00CD1C44">
      <w:pPr>
        <w:rPr>
          <w:b/>
          <w:bCs/>
          <w:sz w:val="24"/>
          <w:szCs w:val="24"/>
        </w:rPr>
      </w:pPr>
    </w:p>
    <w:p w14:paraId="4AF9B9EF" w14:textId="00567060" w:rsidR="001A6D3C" w:rsidRPr="00CD1C44" w:rsidRDefault="00F540D0">
      <w:pPr>
        <w:rPr>
          <w:sz w:val="24"/>
          <w:szCs w:val="24"/>
        </w:rPr>
      </w:pPr>
      <w:r w:rsidRPr="00CD1C44">
        <w:rPr>
          <w:b/>
          <w:bCs/>
          <w:sz w:val="24"/>
          <w:szCs w:val="24"/>
        </w:rPr>
        <w:t>Name</w:t>
      </w:r>
      <w:r w:rsidR="00CD1C44" w:rsidRPr="00CD1C44">
        <w:rPr>
          <w:b/>
          <w:bCs/>
          <w:sz w:val="24"/>
          <w:szCs w:val="24"/>
        </w:rPr>
        <w:t>:</w:t>
      </w:r>
      <w:r w:rsidR="00CD1C44" w:rsidRPr="00CD1C44">
        <w:rPr>
          <w:sz w:val="24"/>
          <w:szCs w:val="24"/>
        </w:rPr>
        <w:t xml:space="preserve"> Ahmed </w:t>
      </w:r>
      <w:proofErr w:type="spellStart"/>
      <w:r w:rsidR="00CD1C44" w:rsidRPr="00CD1C44">
        <w:rPr>
          <w:sz w:val="24"/>
          <w:szCs w:val="24"/>
        </w:rPr>
        <w:t>Javed</w:t>
      </w:r>
      <w:proofErr w:type="spellEnd"/>
    </w:p>
    <w:p w14:paraId="695EF098" w14:textId="017F3832" w:rsidR="001A6D3C" w:rsidRPr="00CD1C44" w:rsidRDefault="00F540D0">
      <w:pPr>
        <w:rPr>
          <w:sz w:val="24"/>
          <w:szCs w:val="24"/>
        </w:rPr>
      </w:pPr>
      <w:r w:rsidRPr="00CD1C44">
        <w:rPr>
          <w:b/>
          <w:bCs/>
          <w:sz w:val="24"/>
          <w:szCs w:val="24"/>
        </w:rPr>
        <w:t>Roll Number</w:t>
      </w:r>
      <w:r w:rsidR="00CD1C44" w:rsidRPr="00CD1C44">
        <w:rPr>
          <w:b/>
          <w:bCs/>
          <w:sz w:val="24"/>
          <w:szCs w:val="24"/>
        </w:rPr>
        <w:t>:</w:t>
      </w:r>
      <w:r w:rsidR="00CD1C44" w:rsidRPr="00CD1C44">
        <w:rPr>
          <w:sz w:val="24"/>
          <w:szCs w:val="24"/>
        </w:rPr>
        <w:t xml:space="preserve"> 055</w:t>
      </w:r>
    </w:p>
    <w:p w14:paraId="7A40F133" w14:textId="1B53786F" w:rsidR="001A6D3C" w:rsidRDefault="00F540D0">
      <w:pPr>
        <w:rPr>
          <w:sz w:val="24"/>
          <w:szCs w:val="24"/>
        </w:rPr>
      </w:pPr>
      <w:r w:rsidRPr="00CD1C44">
        <w:rPr>
          <w:b/>
          <w:bCs/>
          <w:sz w:val="24"/>
          <w:szCs w:val="24"/>
        </w:rPr>
        <w:t>Course Title:</w:t>
      </w:r>
      <w:r w:rsidRPr="00CD1C44">
        <w:rPr>
          <w:sz w:val="24"/>
          <w:szCs w:val="24"/>
        </w:rPr>
        <w:t xml:space="preserve"> </w:t>
      </w:r>
      <w:r w:rsidR="00CD1C44" w:rsidRPr="00CD1C44">
        <w:rPr>
          <w:sz w:val="24"/>
          <w:szCs w:val="24"/>
        </w:rPr>
        <w:t>A</w:t>
      </w:r>
      <w:r w:rsidR="00CD1C44" w:rsidRPr="00CD1C44">
        <w:rPr>
          <w:sz w:val="24"/>
          <w:szCs w:val="24"/>
        </w:rPr>
        <w:t xml:space="preserve">rtificial </w:t>
      </w:r>
      <w:r w:rsidR="00CD1C44" w:rsidRPr="00CD1C44">
        <w:rPr>
          <w:sz w:val="24"/>
          <w:szCs w:val="24"/>
        </w:rPr>
        <w:t>I</w:t>
      </w:r>
      <w:r w:rsidR="00CD1C44" w:rsidRPr="00CD1C44">
        <w:rPr>
          <w:sz w:val="24"/>
          <w:szCs w:val="24"/>
        </w:rPr>
        <w:t>ntelligence</w:t>
      </w:r>
    </w:p>
    <w:p w14:paraId="6C4007A1" w14:textId="74DD6D9A" w:rsidR="00CD1C44" w:rsidRPr="00CD1C44" w:rsidRDefault="00CD1C44">
      <w:pPr>
        <w:rPr>
          <w:sz w:val="24"/>
          <w:szCs w:val="24"/>
        </w:rPr>
      </w:pPr>
      <w:r w:rsidRPr="00CD1C44">
        <w:rPr>
          <w:b/>
          <w:bCs/>
          <w:sz w:val="24"/>
          <w:szCs w:val="24"/>
        </w:rPr>
        <w:t>Submitted By:</w:t>
      </w:r>
      <w:r w:rsidRPr="00CD1C44">
        <w:rPr>
          <w:sz w:val="24"/>
          <w:szCs w:val="24"/>
        </w:rPr>
        <w:t xml:space="preserve"> Sir </w:t>
      </w:r>
      <w:proofErr w:type="spellStart"/>
      <w:r w:rsidRPr="00CD1C44">
        <w:rPr>
          <w:sz w:val="24"/>
          <w:szCs w:val="24"/>
        </w:rPr>
        <w:t>Rasik</w:t>
      </w:r>
      <w:proofErr w:type="spellEnd"/>
    </w:p>
    <w:p w14:paraId="287226A4" w14:textId="592F8C7E" w:rsidR="001A6D3C" w:rsidRPr="00CD1C44" w:rsidRDefault="00F540D0">
      <w:pPr>
        <w:rPr>
          <w:sz w:val="24"/>
          <w:szCs w:val="24"/>
        </w:rPr>
      </w:pPr>
      <w:r w:rsidRPr="00CD1C44">
        <w:rPr>
          <w:b/>
          <w:bCs/>
          <w:sz w:val="24"/>
          <w:szCs w:val="24"/>
        </w:rPr>
        <w:t>Institution Name</w:t>
      </w:r>
      <w:r w:rsidR="00CD1C44" w:rsidRPr="00CD1C44">
        <w:rPr>
          <w:b/>
          <w:bCs/>
          <w:sz w:val="24"/>
          <w:szCs w:val="24"/>
        </w:rPr>
        <w:t>:</w:t>
      </w:r>
      <w:r w:rsidR="00CD1C44" w:rsidRPr="00CD1C44">
        <w:rPr>
          <w:sz w:val="24"/>
          <w:szCs w:val="24"/>
        </w:rPr>
        <w:t xml:space="preserve"> Superior University Lahore</w:t>
      </w:r>
    </w:p>
    <w:p w14:paraId="3E4137D2" w14:textId="77777777" w:rsidR="001A6D3C" w:rsidRPr="00CD1C44" w:rsidRDefault="00F540D0">
      <w:pPr>
        <w:rPr>
          <w:sz w:val="28"/>
          <w:szCs w:val="28"/>
        </w:rPr>
      </w:pPr>
      <w:r w:rsidRPr="00CD1C44">
        <w:rPr>
          <w:sz w:val="24"/>
          <w:szCs w:val="24"/>
        </w:rPr>
        <w:br/>
      </w:r>
    </w:p>
    <w:p w14:paraId="67074FC0" w14:textId="77777777" w:rsidR="001A6D3C" w:rsidRPr="00CD1C44" w:rsidRDefault="00F540D0">
      <w:pPr>
        <w:pStyle w:val="Heading2"/>
        <w:rPr>
          <w:sz w:val="28"/>
          <w:szCs w:val="28"/>
        </w:rPr>
      </w:pPr>
      <w:r w:rsidRPr="00CD1C44">
        <w:rPr>
          <w:sz w:val="28"/>
          <w:szCs w:val="28"/>
        </w:rPr>
        <w:t>Abstract</w:t>
      </w:r>
    </w:p>
    <w:p w14:paraId="1E8B5823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This project aims to provide an </w:t>
      </w:r>
      <w:r w:rsidRPr="00CD1C44">
        <w:rPr>
          <w:sz w:val="24"/>
          <w:szCs w:val="24"/>
        </w:rPr>
        <w:t xml:space="preserve">integrated platform to manage cryptocurrency investments and predict future prices using machine learning. It utilizes real-time data from the CoinGecko API and employs a linear regression model to forecast cryptocurrency prices for the next day. The tool </w:t>
      </w:r>
      <w:r w:rsidRPr="00CD1C44">
        <w:rPr>
          <w:sz w:val="24"/>
          <w:szCs w:val="24"/>
        </w:rPr>
        <w:t>allows users to track their portfolio's value, calculate profit/loss for each asset, and visualize historical price trends alongside predicted prices.</w:t>
      </w:r>
    </w:p>
    <w:p w14:paraId="62C0F2F5" w14:textId="77777777" w:rsidR="001A6D3C" w:rsidRPr="00CD1C44" w:rsidRDefault="00F540D0">
      <w:pPr>
        <w:pStyle w:val="Heading2"/>
        <w:rPr>
          <w:sz w:val="28"/>
          <w:szCs w:val="28"/>
        </w:rPr>
      </w:pPr>
      <w:r w:rsidRPr="00CD1C44">
        <w:rPr>
          <w:sz w:val="28"/>
          <w:szCs w:val="28"/>
        </w:rPr>
        <w:t>Objectives</w:t>
      </w:r>
    </w:p>
    <w:p w14:paraId="1F357C58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>1. Portfolio Management: Enable users to input and track their cryptocurrency holdings, includ</w:t>
      </w:r>
      <w:r w:rsidRPr="00CD1C44">
        <w:rPr>
          <w:sz w:val="24"/>
          <w:szCs w:val="24"/>
        </w:rPr>
        <w:t>ing quantity and purchase price.</w:t>
      </w:r>
    </w:p>
    <w:p w14:paraId="61EFFF8D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lastRenderedPageBreak/>
        <w:t>2. Real-Time Valuation: Calculate the total portfolio value and individual asset profit/loss based on real-time prices.</w:t>
      </w:r>
    </w:p>
    <w:p w14:paraId="4F2BBE48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3. Price Prediction: Implement a machine learning model to predict the next day's cryptocurrency price </w:t>
      </w:r>
      <w:r w:rsidRPr="00CD1C44">
        <w:rPr>
          <w:sz w:val="24"/>
          <w:szCs w:val="24"/>
        </w:rPr>
        <w:t>using historical data.</w:t>
      </w:r>
    </w:p>
    <w:p w14:paraId="5C2FA5DF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>4. Visualization: Provide clear and intuitive graphs for historical prices and predictions to help users make informed decisions.</w:t>
      </w:r>
    </w:p>
    <w:p w14:paraId="2AFB546C" w14:textId="77777777" w:rsidR="001A6D3C" w:rsidRPr="00CD1C44" w:rsidRDefault="00F540D0">
      <w:pPr>
        <w:pStyle w:val="Heading2"/>
        <w:rPr>
          <w:sz w:val="28"/>
          <w:szCs w:val="28"/>
        </w:rPr>
      </w:pPr>
      <w:r w:rsidRPr="00CD1C44">
        <w:rPr>
          <w:sz w:val="28"/>
          <w:szCs w:val="28"/>
        </w:rPr>
        <w:t>Technologies and Libraries Used</w:t>
      </w:r>
    </w:p>
    <w:p w14:paraId="06E2891B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>1. Programming Language: Python</w:t>
      </w:r>
    </w:p>
    <w:p w14:paraId="3BB28A6E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>2. APIs: CoinGecko API for fetching his</w:t>
      </w:r>
      <w:r w:rsidRPr="00CD1C44">
        <w:rPr>
          <w:sz w:val="24"/>
          <w:szCs w:val="24"/>
        </w:rPr>
        <w:t>torical and real-time cryptocurrency data.</w:t>
      </w:r>
    </w:p>
    <w:p w14:paraId="4B756B96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>3. Libraries:</w:t>
      </w:r>
    </w:p>
    <w:p w14:paraId="72AD3A39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Data Manipulation: pandas, numpy</w:t>
      </w:r>
    </w:p>
    <w:p w14:paraId="7A9F89A6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Visualization: matplotlib</w:t>
      </w:r>
    </w:p>
    <w:p w14:paraId="5570A9B4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Machine Learning: scikit-learn</w:t>
      </w:r>
    </w:p>
    <w:p w14:paraId="5E2B36BB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Date and Time Handling: datetime, pandas</w:t>
      </w:r>
    </w:p>
    <w:p w14:paraId="3ADF83B1" w14:textId="77777777" w:rsidR="001A6D3C" w:rsidRPr="00CD1C44" w:rsidRDefault="00F540D0">
      <w:pPr>
        <w:pStyle w:val="Heading2"/>
        <w:rPr>
          <w:sz w:val="28"/>
          <w:szCs w:val="28"/>
        </w:rPr>
      </w:pPr>
      <w:r w:rsidRPr="00CD1C44">
        <w:rPr>
          <w:sz w:val="28"/>
          <w:szCs w:val="28"/>
        </w:rPr>
        <w:t>Project Features</w:t>
      </w:r>
    </w:p>
    <w:p w14:paraId="2BCBFC63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>1. User-Friendly Input:</w:t>
      </w:r>
    </w:p>
    <w:p w14:paraId="4B9E28B2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Us</w:t>
      </w:r>
      <w:r w:rsidRPr="00CD1C44">
        <w:rPr>
          <w:sz w:val="24"/>
          <w:szCs w:val="24"/>
        </w:rPr>
        <w:t>ers can enter details of their cryptocurrency portfolio interactively.</w:t>
      </w:r>
    </w:p>
    <w:p w14:paraId="0D8C207D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Options to add multiple cryptocurrencies with their respective quantities and purchase prices.</w:t>
      </w:r>
    </w:p>
    <w:p w14:paraId="53C71D7F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>2. Real-Time Price Fetching:</w:t>
      </w:r>
    </w:p>
    <w:p w14:paraId="18C372EC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Fetches the current price of cryptocurrencies using</w:t>
      </w:r>
      <w:r w:rsidRPr="00CD1C44">
        <w:rPr>
          <w:sz w:val="24"/>
          <w:szCs w:val="24"/>
        </w:rPr>
        <w:t xml:space="preserve"> the CoinGecko API.</w:t>
      </w:r>
    </w:p>
    <w:p w14:paraId="1D1C7CC9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Calculates the profit/loss for each asset and the overall portfolio.</w:t>
      </w:r>
    </w:p>
    <w:p w14:paraId="68EBF592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>3. Historical Data Collection:</w:t>
      </w:r>
    </w:p>
    <w:p w14:paraId="3F38D7FA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Retrieves the last 60 days of historical price data for selected cryptocurrencies.</w:t>
      </w:r>
    </w:p>
    <w:p w14:paraId="02C267EB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>4. Price Prediction:</w:t>
      </w:r>
    </w:p>
    <w:p w14:paraId="77194A88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Uses Linear Regression to model historical price trends.</w:t>
      </w:r>
    </w:p>
    <w:p w14:paraId="204D2B09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Predicts the price for the next day based on the regression model.</w:t>
      </w:r>
    </w:p>
    <w:p w14:paraId="4B78CAC4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lastRenderedPageBreak/>
        <w:t>5. Visualizat</w:t>
      </w:r>
      <w:r w:rsidRPr="00CD1C44">
        <w:rPr>
          <w:sz w:val="24"/>
          <w:szCs w:val="24"/>
        </w:rPr>
        <w:t>ion:</w:t>
      </w:r>
    </w:p>
    <w:p w14:paraId="74079A84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Plots historical prices and highlights the predicted price for the next day.</w:t>
      </w:r>
    </w:p>
    <w:p w14:paraId="62BFA792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Enhances data understanding with intuitive charts.</w:t>
      </w:r>
    </w:p>
    <w:p w14:paraId="6D8C8259" w14:textId="77777777" w:rsidR="001A6D3C" w:rsidRPr="00CD1C44" w:rsidRDefault="00F540D0">
      <w:pPr>
        <w:pStyle w:val="Heading2"/>
        <w:rPr>
          <w:sz w:val="28"/>
          <w:szCs w:val="28"/>
        </w:rPr>
      </w:pPr>
      <w:r w:rsidRPr="00CD1C44">
        <w:rPr>
          <w:sz w:val="28"/>
          <w:szCs w:val="28"/>
        </w:rPr>
        <w:t>Implementation Details</w:t>
      </w:r>
    </w:p>
    <w:p w14:paraId="42718944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1. </w:t>
      </w:r>
      <w:r w:rsidRPr="00CD1C44">
        <w:rPr>
          <w:b/>
          <w:bCs/>
          <w:sz w:val="24"/>
          <w:szCs w:val="24"/>
        </w:rPr>
        <w:t>Portfolio Management:</w:t>
      </w:r>
    </w:p>
    <w:p w14:paraId="18ABD623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A dictionary structure is used to store user input for crypt</w:t>
      </w:r>
      <w:r w:rsidRPr="00CD1C44">
        <w:rPr>
          <w:sz w:val="24"/>
          <w:szCs w:val="24"/>
        </w:rPr>
        <w:t xml:space="preserve">ocurrencies, their quantities, and purchase prices.   - Calculation of real-time portfolio value and profit/loss </w:t>
      </w:r>
      <w:proofErr w:type="gramStart"/>
      <w:r w:rsidRPr="00CD1C44">
        <w:rPr>
          <w:sz w:val="24"/>
          <w:szCs w:val="24"/>
        </w:rPr>
        <w:t>is</w:t>
      </w:r>
      <w:proofErr w:type="gramEnd"/>
      <w:r w:rsidRPr="00CD1C44">
        <w:rPr>
          <w:sz w:val="24"/>
          <w:szCs w:val="24"/>
        </w:rPr>
        <w:t xml:space="preserve"> performed by multiplying current prices with quantities and comparing against purchase prices.</w:t>
      </w:r>
    </w:p>
    <w:p w14:paraId="1342CDCA" w14:textId="77777777" w:rsidR="001A6D3C" w:rsidRPr="00CD1C44" w:rsidRDefault="00F540D0">
      <w:pPr>
        <w:rPr>
          <w:b/>
          <w:bCs/>
          <w:sz w:val="24"/>
          <w:szCs w:val="24"/>
        </w:rPr>
      </w:pPr>
      <w:r w:rsidRPr="00CD1C44">
        <w:rPr>
          <w:sz w:val="24"/>
          <w:szCs w:val="24"/>
        </w:rPr>
        <w:t xml:space="preserve">2. </w:t>
      </w:r>
      <w:r w:rsidRPr="00CD1C44">
        <w:rPr>
          <w:b/>
          <w:bCs/>
          <w:sz w:val="24"/>
          <w:szCs w:val="24"/>
        </w:rPr>
        <w:t>Data Handling:</w:t>
      </w:r>
    </w:p>
    <w:p w14:paraId="04DD8665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pandas is used to hand</w:t>
      </w:r>
      <w:r w:rsidRPr="00CD1C44">
        <w:rPr>
          <w:sz w:val="24"/>
          <w:szCs w:val="24"/>
        </w:rPr>
        <w:t>le API responses and transform historical data into a DataFrame for analysis.   - Dates are converted into Julian dates for regression modeling.</w:t>
      </w:r>
    </w:p>
    <w:p w14:paraId="41797329" w14:textId="77777777" w:rsidR="001A6D3C" w:rsidRPr="00CD1C44" w:rsidRDefault="00F540D0">
      <w:pPr>
        <w:rPr>
          <w:b/>
          <w:bCs/>
          <w:sz w:val="24"/>
          <w:szCs w:val="24"/>
        </w:rPr>
      </w:pPr>
      <w:r w:rsidRPr="00CD1C44">
        <w:rPr>
          <w:sz w:val="24"/>
          <w:szCs w:val="24"/>
        </w:rPr>
        <w:t xml:space="preserve">3. </w:t>
      </w:r>
      <w:r w:rsidRPr="00CD1C44">
        <w:rPr>
          <w:b/>
          <w:bCs/>
          <w:sz w:val="24"/>
          <w:szCs w:val="24"/>
        </w:rPr>
        <w:t>Machine Learning Model:</w:t>
      </w:r>
    </w:p>
    <w:p w14:paraId="6B43B4A6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Algorithm: Linear Regression from scikit-learn.   - Training: The model is trai</w:t>
      </w:r>
      <w:r w:rsidRPr="00CD1C44">
        <w:rPr>
          <w:sz w:val="24"/>
          <w:szCs w:val="24"/>
        </w:rPr>
        <w:t>ned using the historical price data (date as the feature and price as the target).   - Prediction: The trained model forecasts the price for a specified future date.</w:t>
      </w:r>
    </w:p>
    <w:p w14:paraId="1F762C75" w14:textId="77777777" w:rsidR="001A6D3C" w:rsidRPr="00CD1C44" w:rsidRDefault="00F540D0">
      <w:pPr>
        <w:rPr>
          <w:b/>
          <w:bCs/>
          <w:sz w:val="24"/>
          <w:szCs w:val="24"/>
        </w:rPr>
      </w:pPr>
      <w:r w:rsidRPr="00CD1C44">
        <w:rPr>
          <w:sz w:val="24"/>
          <w:szCs w:val="24"/>
        </w:rPr>
        <w:t xml:space="preserve">4. </w:t>
      </w:r>
      <w:r w:rsidRPr="00CD1C44">
        <w:rPr>
          <w:b/>
          <w:bCs/>
          <w:sz w:val="24"/>
          <w:szCs w:val="24"/>
        </w:rPr>
        <w:t>Visualization:</w:t>
      </w:r>
    </w:p>
    <w:p w14:paraId="13944A91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matplotlib generates a graph displaying actual historical prices an</w:t>
      </w:r>
      <w:r w:rsidRPr="00CD1C44">
        <w:rPr>
          <w:sz w:val="24"/>
          <w:szCs w:val="24"/>
        </w:rPr>
        <w:t>d the predicted price for the next day.</w:t>
      </w:r>
    </w:p>
    <w:p w14:paraId="3AFD49C9" w14:textId="77777777" w:rsidR="001A6D3C" w:rsidRPr="00CD1C44" w:rsidRDefault="00F540D0">
      <w:pPr>
        <w:pStyle w:val="Heading2"/>
        <w:rPr>
          <w:sz w:val="28"/>
          <w:szCs w:val="28"/>
        </w:rPr>
      </w:pPr>
      <w:r w:rsidRPr="00CD1C44">
        <w:rPr>
          <w:sz w:val="28"/>
          <w:szCs w:val="28"/>
        </w:rPr>
        <w:t>Results and Output</w:t>
      </w:r>
    </w:p>
    <w:p w14:paraId="220464D6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1. </w:t>
      </w:r>
      <w:r w:rsidRPr="00CD1C44">
        <w:rPr>
          <w:b/>
          <w:bCs/>
          <w:sz w:val="24"/>
          <w:szCs w:val="24"/>
        </w:rPr>
        <w:t>Portfolio Analysis:</w:t>
      </w:r>
    </w:p>
    <w:p w14:paraId="1D9D1DCA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Displays total portfolio value and detailed profit/loss for each cryptocurrency.</w:t>
      </w:r>
    </w:p>
    <w:p w14:paraId="2F8CA321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2. </w:t>
      </w:r>
      <w:r w:rsidRPr="00CD1C44">
        <w:rPr>
          <w:b/>
          <w:bCs/>
          <w:sz w:val="24"/>
          <w:szCs w:val="24"/>
        </w:rPr>
        <w:t>Price Prediction:</w:t>
      </w:r>
    </w:p>
    <w:p w14:paraId="415AED2C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Predicts the price for the selected cryptocurrency for the next day.</w:t>
      </w:r>
    </w:p>
    <w:p w14:paraId="58499610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Demonstrates the capability of using machine learning for financial forecasting.</w:t>
      </w:r>
    </w:p>
    <w:p w14:paraId="1A0EBEEE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3. </w:t>
      </w:r>
      <w:r w:rsidRPr="00CD1C44">
        <w:rPr>
          <w:b/>
          <w:bCs/>
          <w:sz w:val="24"/>
          <w:szCs w:val="24"/>
        </w:rPr>
        <w:t>Graphical Representation:</w:t>
      </w:r>
    </w:p>
    <w:p w14:paraId="42BF5F24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Provides users with a visual comparison of historical prices a</w:t>
      </w:r>
      <w:r w:rsidRPr="00CD1C44">
        <w:rPr>
          <w:sz w:val="24"/>
          <w:szCs w:val="24"/>
        </w:rPr>
        <w:t>nd predicted prices.</w:t>
      </w:r>
    </w:p>
    <w:p w14:paraId="42B1C823" w14:textId="77777777" w:rsidR="001A6D3C" w:rsidRPr="00CD1C44" w:rsidRDefault="00F540D0">
      <w:pPr>
        <w:pStyle w:val="Heading2"/>
        <w:rPr>
          <w:sz w:val="28"/>
          <w:szCs w:val="28"/>
        </w:rPr>
      </w:pPr>
      <w:r w:rsidRPr="00CD1C44">
        <w:rPr>
          <w:sz w:val="28"/>
          <w:szCs w:val="28"/>
        </w:rPr>
        <w:lastRenderedPageBreak/>
        <w:t>Challenges and Limitations</w:t>
      </w:r>
    </w:p>
    <w:p w14:paraId="3957BB4F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1. </w:t>
      </w:r>
      <w:r w:rsidRPr="00CD1C44">
        <w:rPr>
          <w:b/>
          <w:bCs/>
          <w:sz w:val="24"/>
          <w:szCs w:val="24"/>
        </w:rPr>
        <w:t>Data Dependency:</w:t>
      </w:r>
    </w:p>
    <w:p w14:paraId="75B9A24F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The accuracy of predictions depends on the quality and availability of historical data.</w:t>
      </w:r>
    </w:p>
    <w:p w14:paraId="6D949E04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2. </w:t>
      </w:r>
      <w:r w:rsidRPr="00CD1C44">
        <w:rPr>
          <w:b/>
          <w:bCs/>
          <w:sz w:val="24"/>
          <w:szCs w:val="24"/>
        </w:rPr>
        <w:t>Model Limitation:</w:t>
      </w:r>
    </w:p>
    <w:p w14:paraId="797F0040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Linear Regression may not capture complex price patterns, especially in volatile markets like cryptocurrencies.</w:t>
      </w:r>
    </w:p>
    <w:p w14:paraId="1839A0BF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3. </w:t>
      </w:r>
      <w:r w:rsidRPr="00CD1C44">
        <w:rPr>
          <w:b/>
          <w:bCs/>
          <w:sz w:val="24"/>
          <w:szCs w:val="24"/>
        </w:rPr>
        <w:t>API Constraints:</w:t>
      </w:r>
    </w:p>
    <w:p w14:paraId="75D87ED9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The CoinGecko API has rate limits, which could affect data retrieval for multiple cryptocurrencies.</w:t>
      </w:r>
    </w:p>
    <w:p w14:paraId="0D874545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4. </w:t>
      </w:r>
      <w:r w:rsidRPr="00CD1C44">
        <w:rPr>
          <w:b/>
          <w:bCs/>
          <w:sz w:val="24"/>
          <w:szCs w:val="24"/>
        </w:rPr>
        <w:t>Assumptions</w:t>
      </w:r>
      <w:r w:rsidRPr="00CD1C44">
        <w:rPr>
          <w:b/>
          <w:bCs/>
          <w:sz w:val="24"/>
          <w:szCs w:val="24"/>
        </w:rPr>
        <w:t>:</w:t>
      </w:r>
    </w:p>
    <w:p w14:paraId="1979140D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The model assumes linear trends, which may not always reflect actual market behavior.</w:t>
      </w:r>
    </w:p>
    <w:p w14:paraId="55030219" w14:textId="77777777" w:rsidR="001A6D3C" w:rsidRPr="00CD1C44" w:rsidRDefault="00F540D0">
      <w:pPr>
        <w:pStyle w:val="Heading2"/>
        <w:rPr>
          <w:sz w:val="28"/>
          <w:szCs w:val="28"/>
        </w:rPr>
      </w:pPr>
      <w:r w:rsidRPr="00CD1C44">
        <w:rPr>
          <w:sz w:val="28"/>
          <w:szCs w:val="28"/>
        </w:rPr>
        <w:t>Future Enhancements</w:t>
      </w:r>
    </w:p>
    <w:p w14:paraId="6F746EF1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1. </w:t>
      </w:r>
      <w:r w:rsidRPr="00CD1C44">
        <w:rPr>
          <w:b/>
          <w:bCs/>
          <w:sz w:val="24"/>
          <w:szCs w:val="24"/>
        </w:rPr>
        <w:t>Advanced Modeling:</w:t>
      </w:r>
    </w:p>
    <w:p w14:paraId="60D10909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Implement more sophisticated machine learning algorithms like LSTM (Long Short-Term Memory) for better time-series p</w:t>
      </w:r>
      <w:r w:rsidRPr="00CD1C44">
        <w:rPr>
          <w:sz w:val="24"/>
          <w:szCs w:val="24"/>
        </w:rPr>
        <w:t>redictions.</w:t>
      </w:r>
    </w:p>
    <w:p w14:paraId="4E549747" w14:textId="77777777" w:rsidR="001A6D3C" w:rsidRPr="00CD1C44" w:rsidRDefault="00F540D0">
      <w:pPr>
        <w:rPr>
          <w:b/>
          <w:bCs/>
          <w:sz w:val="24"/>
          <w:szCs w:val="24"/>
        </w:rPr>
      </w:pPr>
      <w:r w:rsidRPr="00CD1C44">
        <w:rPr>
          <w:sz w:val="24"/>
          <w:szCs w:val="24"/>
        </w:rPr>
        <w:t>2.</w:t>
      </w:r>
      <w:r w:rsidRPr="00CD1C44">
        <w:rPr>
          <w:b/>
          <w:bCs/>
          <w:sz w:val="24"/>
          <w:szCs w:val="24"/>
        </w:rPr>
        <w:t xml:space="preserve"> User Interface:</w:t>
      </w:r>
    </w:p>
    <w:p w14:paraId="1E3C660C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Develop a graphical user interface (GUI) for improved usability.</w:t>
      </w:r>
    </w:p>
    <w:p w14:paraId="0E239961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3. </w:t>
      </w:r>
      <w:r w:rsidRPr="00CD1C44">
        <w:rPr>
          <w:b/>
          <w:bCs/>
          <w:sz w:val="24"/>
          <w:szCs w:val="24"/>
        </w:rPr>
        <w:t>Portfolio Optimization:</w:t>
      </w:r>
    </w:p>
    <w:p w14:paraId="06BFC880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Introduce features to recommend buy/sell strategies based on market trends.</w:t>
      </w:r>
    </w:p>
    <w:p w14:paraId="067B9B10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4. </w:t>
      </w:r>
      <w:r w:rsidRPr="00CD1C44">
        <w:rPr>
          <w:b/>
          <w:bCs/>
          <w:sz w:val="24"/>
          <w:szCs w:val="24"/>
        </w:rPr>
        <w:t>Multi-Currency Support:</w:t>
      </w:r>
    </w:p>
    <w:p w14:paraId="4EF87001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Extend support </w:t>
      </w:r>
      <w:r w:rsidRPr="00CD1C44">
        <w:rPr>
          <w:sz w:val="24"/>
          <w:szCs w:val="24"/>
        </w:rPr>
        <w:t>to manage portfolios across multiple fiat and crypto pairs.</w:t>
      </w:r>
    </w:p>
    <w:p w14:paraId="2BEDC33C" w14:textId="77777777" w:rsidR="001A6D3C" w:rsidRPr="00CD1C44" w:rsidRDefault="00F540D0">
      <w:pPr>
        <w:pStyle w:val="Heading2"/>
        <w:rPr>
          <w:sz w:val="28"/>
          <w:szCs w:val="28"/>
        </w:rPr>
      </w:pPr>
      <w:r w:rsidRPr="00CD1C44">
        <w:rPr>
          <w:sz w:val="28"/>
          <w:szCs w:val="28"/>
        </w:rPr>
        <w:t>Conclusion</w:t>
      </w:r>
    </w:p>
    <w:p w14:paraId="5B67ABB6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This project successfully integrates real-time data retrieval, portfolio management, and machine learning to deliver a tool that aids cryptocurrency investors. Despite its limitations, </w:t>
      </w:r>
      <w:r w:rsidRPr="00CD1C44">
        <w:rPr>
          <w:sz w:val="24"/>
          <w:szCs w:val="24"/>
        </w:rPr>
        <w:t>it demonstrates how machine learning can be used for financial forecasting and decision-making. Future improvements could enhance accuracy and functionality, making it a more robust investment tool.</w:t>
      </w:r>
    </w:p>
    <w:p w14:paraId="333359EE" w14:textId="1616B990" w:rsidR="001A6D3C" w:rsidRDefault="00F540D0">
      <w:pPr>
        <w:pStyle w:val="Heading2"/>
        <w:rPr>
          <w:sz w:val="28"/>
          <w:szCs w:val="28"/>
        </w:rPr>
      </w:pPr>
      <w:r w:rsidRPr="00CD1C44">
        <w:rPr>
          <w:sz w:val="28"/>
          <w:szCs w:val="28"/>
        </w:rPr>
        <w:lastRenderedPageBreak/>
        <w:t>Appendices</w:t>
      </w:r>
    </w:p>
    <w:p w14:paraId="00D98CE7" w14:textId="77777777" w:rsidR="00CD1C44" w:rsidRPr="00CD1C44" w:rsidRDefault="00CD1C44" w:rsidP="00CD1C44"/>
    <w:p w14:paraId="3B9197F8" w14:textId="3D37DE58" w:rsidR="00CD1C44" w:rsidRDefault="00F540D0" w:rsidP="00CD1C4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D1C44">
        <w:rPr>
          <w:b/>
          <w:bCs/>
          <w:sz w:val="24"/>
          <w:szCs w:val="24"/>
        </w:rPr>
        <w:t>Code:</w:t>
      </w:r>
      <w:r w:rsidRPr="00CD1C44">
        <w:rPr>
          <w:sz w:val="24"/>
          <w:szCs w:val="24"/>
        </w:rPr>
        <w:t xml:space="preserve"> </w:t>
      </w:r>
    </w:p>
    <w:p w14:paraId="5F0A0347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requests</w:t>
      </w:r>
    </w:p>
    <w:p w14:paraId="1E2C9F6D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pandas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pd</w:t>
      </w:r>
    </w:p>
    <w:p w14:paraId="30ECC9E7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14:paraId="070A6A54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359DCFF7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sklearn.linear</w:t>
      </w:r>
      <w:proofErr w:type="gram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_model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LinearRegression</w:t>
      </w:r>
      <w:proofErr w:type="spellEnd"/>
    </w:p>
    <w:p w14:paraId="023FFA18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datetime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datetime</w:t>
      </w:r>
    </w:p>
    <w:p w14:paraId="6B6A2982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2C7424F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get_historical_data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9CDCFE"/>
          <w:sz w:val="21"/>
          <w:szCs w:val="21"/>
        </w:rPr>
        <w:t>crypto_id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147B8A1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url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"https://api.coingecko.com/api/v3/coins/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crypto_id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/market_chart?vs_currency=usd&amp;days=60"</w:t>
      </w:r>
    </w:p>
    <w:p w14:paraId="0782A97F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response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requests.get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url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AAD18AC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D98466B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response.status</w:t>
      </w:r>
      <w:proofErr w:type="gram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_code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200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5D238BB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data =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response.json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CD7512D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'prices'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</w:t>
      </w:r>
      <w:r w:rsidRPr="00C476C6">
        <w:rPr>
          <w:rFonts w:ascii="Courier New" w:eastAsia="Times New Roman" w:hAnsi="Courier New" w:cs="Courier New"/>
          <w:color w:val="82C6FF"/>
          <w:sz w:val="21"/>
          <w:szCs w:val="21"/>
        </w:rPr>
        <w:t>and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'prices'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]:</w:t>
      </w:r>
    </w:p>
    <w:p w14:paraId="0B51ECEA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prices =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pd.DataFrame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'prices'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columns=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'timestamp'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60FA7E02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            prices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'date'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pd.to_datetime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prices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'timestamp'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unit=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ms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4C10AFE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prices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'date'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]]</w:t>
      </w:r>
    </w:p>
    <w:p w14:paraId="7CCF53D7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8D04755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"Error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'prices' key not found or empty for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crypto_id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."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94D54D5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pd.DataFrame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6BC37C3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DB3F926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"Error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API request failed for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crypto_id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."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C6A0152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pd.DataFrame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9C16A73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C1D9870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get_real_time_price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9CDCFE"/>
          <w:sz w:val="21"/>
          <w:szCs w:val="21"/>
        </w:rPr>
        <w:t>crypto_id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66DF8A6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url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'https://api.coingecko.com/api/v3/simple/price?ids=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crypto_</w:t>
      </w:r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id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&amp;</w:t>
      </w:r>
      <w:proofErr w:type="gram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vs_currencies=usd'</w:t>
      </w:r>
    </w:p>
    <w:p w14:paraId="03E8CACE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response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requests.get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url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4B8F3CA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data =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response.json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66D53A4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crypto_</w:t>
      </w:r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id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gram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usd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B2E8A73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3824FBE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calculate_portfolio_value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9CDCFE"/>
          <w:sz w:val="21"/>
          <w:szCs w:val="21"/>
        </w:rPr>
        <w:t>portfolio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93A1080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total_value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4397EE98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profit_loss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{}</w:t>
      </w:r>
    </w:p>
    <w:p w14:paraId="36A90CDE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E5F7DB6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crypto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</w:t>
      </w:r>
      <w:r w:rsidRPr="00C476C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portfolio.items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14:paraId="00667986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current_price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get_real_time_price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crypto.lower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7650CB50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        value = data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'quantity'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current_price</w:t>
      </w:r>
      <w:proofErr w:type="spellEnd"/>
    </w:p>
    <w:p w14:paraId="1494C0C4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pnl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current_price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- data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purchase_price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data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'quantity'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9B3D514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3022ABE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pnl_type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"Profit"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pnl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 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"Loss"</w:t>
      </w:r>
    </w:p>
    <w:p w14:paraId="352EA9FE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percentage_pnl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pnl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purchase_price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data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'quantity'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5A3C4F90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6C51C6E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profit_loss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crypto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"type"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pnl_type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"amount"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pnl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"percentage"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percentage_pnl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62E08EFC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total_value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+= value</w:t>
      </w:r>
    </w:p>
    <w:p w14:paraId="5BDA5062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14A9C96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total_value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profit_loss</w:t>
      </w:r>
      <w:proofErr w:type="spellEnd"/>
    </w:p>
    <w:p w14:paraId="0666104B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48BD302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prepare_data_for_prediction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9CDCFE"/>
          <w:sz w:val="21"/>
          <w:szCs w:val="21"/>
        </w:rPr>
        <w:t>prices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32AAB53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    prices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'date'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prices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'date'</w:t>
      </w:r>
      <w:proofErr w:type="gramStart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map</w:t>
      </w:r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pd.Timestamp.to_julian_date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6FB6074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    X = prices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'date'</w:t>
      </w:r>
      <w:proofErr w:type="gramStart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values</w:t>
      </w:r>
      <w:proofErr w:type="gram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.reshape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4AFF8B1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    y = prices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proofErr w:type="gramStart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.values</w:t>
      </w:r>
      <w:proofErr w:type="gramEnd"/>
    </w:p>
    <w:p w14:paraId="3DE45AC5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</w:p>
    <w:p w14:paraId="7C7B0171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5F35001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train_price_prediction_model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9CDCFE"/>
          <w:sz w:val="21"/>
          <w:szCs w:val="21"/>
        </w:rPr>
        <w:t>crypto_id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250E4E5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prices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get_historical_data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crypto_id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69F750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    X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prepare_data_for_prediction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prices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4194E6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model =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LinearRegression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EFA176A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B6131DF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model</w:t>
      </w:r>
    </w:p>
    <w:p w14:paraId="3AC3154C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914E3EA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predict_next_day_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price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9CDCFE"/>
          <w:sz w:val="21"/>
          <w:szCs w:val="21"/>
        </w:rPr>
        <w:t>model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C476C6">
        <w:rPr>
          <w:rFonts w:ascii="Courier New" w:eastAsia="Times New Roman" w:hAnsi="Courier New" w:cs="Courier New"/>
          <w:color w:val="9CDCFE"/>
          <w:sz w:val="21"/>
          <w:szCs w:val="21"/>
        </w:rPr>
        <w:t>future_date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1788A02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future_date_julian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future_date.to_julian_date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()])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.reshape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8534E2F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predicted_price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future_date_julian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EEB4AA6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predicted_</w:t>
      </w:r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price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39B9986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35D6DA5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plot_portfolio_and_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prediction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9CDCFE"/>
          <w:sz w:val="21"/>
          <w:szCs w:val="21"/>
        </w:rPr>
        <w:t>prices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C476C6">
        <w:rPr>
          <w:rFonts w:ascii="Courier New" w:eastAsia="Times New Roman" w:hAnsi="Courier New" w:cs="Courier New"/>
          <w:color w:val="9CDCFE"/>
          <w:sz w:val="21"/>
          <w:szCs w:val="21"/>
        </w:rPr>
        <w:t>predicted_price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C476C6">
        <w:rPr>
          <w:rFonts w:ascii="Courier New" w:eastAsia="Times New Roman" w:hAnsi="Courier New" w:cs="Courier New"/>
          <w:color w:val="9CDCFE"/>
          <w:sz w:val="21"/>
          <w:szCs w:val="21"/>
        </w:rPr>
        <w:t>future_date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C476C6">
        <w:rPr>
          <w:rFonts w:ascii="Courier New" w:eastAsia="Times New Roman" w:hAnsi="Courier New" w:cs="Courier New"/>
          <w:color w:val="9CDCFE"/>
          <w:sz w:val="21"/>
          <w:szCs w:val="21"/>
        </w:rPr>
        <w:t>crypto_id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243FCC1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5443939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prices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'date'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prices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'Actual Price'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55439FD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future_date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predicted_price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color=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'Predicted Price for Next Day'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B418989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'Date'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C461274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'Price (USD)'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73EC321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crypto_id.capitalize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Price Prediction'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DD0C4C4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plt.legend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D199619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9A049DF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53ED589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get_user_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portfolio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692EDB2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portfolio =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{}</w:t>
      </w:r>
    </w:p>
    <w:p w14:paraId="4DB58221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74E1C3B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crypto = 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"Enter cryptocurrency name (e.g., bitcoin, </w:t>
      </w:r>
      <w:proofErr w:type="spellStart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ethereum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) or type 'done' to finish: 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.lower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A9DE106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crypto == 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'done'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5CE51A3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</w:p>
    <w:p w14:paraId="471EA55E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try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DBAE81A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quantity = </w:t>
      </w:r>
      <w:proofErr w:type="gramStart"/>
      <w:r w:rsidRPr="00C476C6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"Enter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quantity of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crypto.capitalize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: 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6672F4D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purchase_price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C476C6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"Enter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purchase price of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crypto.capitalize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: 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F8E4835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            portfolio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crypto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'quantity'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quantity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purchase_price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purchase_price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5074EBAD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except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ValueError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0821E32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"Invalid input! Please enter numeric values for quantity and purchase price."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ACD2F8C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portfolio</w:t>
      </w:r>
    </w:p>
    <w:p w14:paraId="7CA5B6FE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C6A23C2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run_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project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EEAC27D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portfolio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get_user_</w:t>
      </w:r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portfolio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F33F65F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portfolio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77F86DB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"No portfolio added. Exiting..."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265726D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</w:p>
    <w:p w14:paraId="28E38489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B603371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total_value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profit_loss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calculate_portfolio_value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portfolio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4A24E50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nTotal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Portfolio Value: $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total_value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:.2f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1A35238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crypto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pnl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profit_</w:t>
      </w:r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loss.items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14:paraId="4195EB43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crypto.capitalize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pnl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'type'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= $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pnl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'amount'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:.2f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(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pnl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'percentage'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:.2f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%)"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F6F36AB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89102FB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portfolio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E2C2E40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selected_crypto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476C6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portfolio.keys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())[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FF729A4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nShowing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price prediction for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selected_crypto.capitalize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..."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8052AA2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model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train_price_prediction_model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selected_crypto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9414938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8A29DF1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future_date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pd.to_datetime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"today"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pd.DateOffset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days=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1921406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predicted_price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predict_next_day_</w:t>
      </w:r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price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future_date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C16EC31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nPredicted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selected_crypto.capitalize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price for tomorrow: $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predicted_price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:.2f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66FEE9E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F21DC92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prices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get_historical_data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selected_crypto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1179738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plot_portfolio_and_</w:t>
      </w:r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prediction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prices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predicted_price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future_date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selected_crypto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1111271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6FD3D63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</w:p>
    <w:p w14:paraId="5C28CB9D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4183F45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nSelect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a cryptocurrency from your portfolio to see the price prediction:"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1400FDC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idx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crypto </w:t>
      </w:r>
      <w:r w:rsidRPr="00C476C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enumerate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portfolio.keys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start=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1AD43F0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idx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.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crypto.capitalize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F141FF0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219F42F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choice = 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"Enter the number of the cryptocurrency to see the chart: 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.lower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8B9792F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E6AA5D6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try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C68F18F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choice = </w:t>
      </w:r>
      <w:r w:rsidRPr="00C476C6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choice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- 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1107ED98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selected_crypto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476C6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portfolio.keys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())[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choice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8329065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6DA6B07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nShowing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price prediction for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selected_crypto.capitalize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..."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448BA98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model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train_price_prediction_model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selected_crypto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52B24E6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3335090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future_date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pd.to_datetime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"today"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pd.DateOffset</w:t>
      </w:r>
      <w:proofErr w:type="spellEnd"/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days=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2A68950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predicted_price</w:t>
      </w:r>
      <w:proofErr w:type="spell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predict_next_day_</w:t>
      </w:r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price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future_date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9EEBC91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nPredicted</w:t>
      </w:r>
      <w:proofErr w:type="spell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selected_crypto.capitalize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()}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price for tomorrow: $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predicted_price</w:t>
      </w:r>
      <w:r w:rsidRPr="00C476C6">
        <w:rPr>
          <w:rFonts w:ascii="Courier New" w:eastAsia="Times New Roman" w:hAnsi="Courier New" w:cs="Courier New"/>
          <w:color w:val="B5CEA8"/>
          <w:sz w:val="21"/>
          <w:szCs w:val="21"/>
        </w:rPr>
        <w:t>:.2f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6C50647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F8EB885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prices =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get_historical_data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selected_crypto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149A149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plot_portfolio_and_</w:t>
      </w:r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prediction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prices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predicted_price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future_date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selected_crypto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0BD0E44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FD908A3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    </w:t>
      </w: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except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ValueError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IndexError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742D5AEB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C476C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"Invalid selection. Exiting program."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B05EB13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D17FB8F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476C6">
        <w:rPr>
          <w:rFonts w:ascii="Courier New" w:eastAsia="Times New Roman" w:hAnsi="Courier New" w:cs="Courier New"/>
          <w:color w:val="9CDCFE"/>
          <w:sz w:val="21"/>
          <w:szCs w:val="21"/>
        </w:rPr>
        <w:t>__name__</w:t>
      </w: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C476C6">
        <w:rPr>
          <w:rFonts w:ascii="Courier New" w:eastAsia="Times New Roman" w:hAnsi="Courier New" w:cs="Courier New"/>
          <w:color w:val="CE9178"/>
          <w:sz w:val="21"/>
          <w:szCs w:val="21"/>
        </w:rPr>
        <w:t>"__main__"</w:t>
      </w:r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C1A9DFA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run_</w:t>
      </w:r>
      <w:proofErr w:type="gramStart"/>
      <w:r w:rsidRPr="00C476C6">
        <w:rPr>
          <w:rFonts w:ascii="Courier New" w:eastAsia="Times New Roman" w:hAnsi="Courier New" w:cs="Courier New"/>
          <w:color w:val="D4D4D4"/>
          <w:sz w:val="21"/>
          <w:szCs w:val="21"/>
        </w:rPr>
        <w:t>project</w:t>
      </w:r>
      <w:proofErr w:type="spell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476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42B5191" w14:textId="77777777" w:rsidR="00C476C6" w:rsidRPr="00C476C6" w:rsidRDefault="00C476C6" w:rsidP="00C476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359B26F" w14:textId="77777777" w:rsidR="00CD1C44" w:rsidRPr="00CD1C44" w:rsidRDefault="00CD1C44" w:rsidP="00CD1C44">
      <w:pPr>
        <w:rPr>
          <w:sz w:val="24"/>
          <w:szCs w:val="24"/>
        </w:rPr>
      </w:pPr>
      <w:bookmarkStart w:id="0" w:name="_GoBack"/>
      <w:bookmarkEnd w:id="0"/>
    </w:p>
    <w:p w14:paraId="252BC177" w14:textId="77777777" w:rsidR="00CD1C44" w:rsidRPr="00CD1C44" w:rsidRDefault="00CD1C44" w:rsidP="00CD1C44">
      <w:pPr>
        <w:rPr>
          <w:sz w:val="24"/>
          <w:szCs w:val="24"/>
        </w:rPr>
      </w:pPr>
    </w:p>
    <w:p w14:paraId="335BC4E0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>2</w:t>
      </w:r>
      <w:r w:rsidRPr="00CD1C44">
        <w:rPr>
          <w:sz w:val="24"/>
          <w:szCs w:val="24"/>
        </w:rPr>
        <w:t xml:space="preserve">. </w:t>
      </w:r>
      <w:r w:rsidRPr="00CD1C44">
        <w:rPr>
          <w:b/>
          <w:bCs/>
          <w:sz w:val="24"/>
          <w:szCs w:val="24"/>
        </w:rPr>
        <w:t>Data Sources:</w:t>
      </w:r>
    </w:p>
    <w:p w14:paraId="629CA761" w14:textId="77777777" w:rsidR="001A6D3C" w:rsidRPr="00CD1C44" w:rsidRDefault="00F540D0">
      <w:pPr>
        <w:rPr>
          <w:sz w:val="24"/>
          <w:szCs w:val="24"/>
        </w:rPr>
      </w:pPr>
      <w:r w:rsidRPr="00CD1C44">
        <w:rPr>
          <w:sz w:val="24"/>
          <w:szCs w:val="24"/>
        </w:rPr>
        <w:t xml:space="preserve">   - CoinGecko API documentation: [</w:t>
      </w:r>
      <w:proofErr w:type="gramStart"/>
      <w:r w:rsidRPr="00CD1C44">
        <w:rPr>
          <w:sz w:val="24"/>
          <w:szCs w:val="24"/>
        </w:rPr>
        <w:t>https://www.coingecko.com/en/api](</w:t>
      </w:r>
      <w:proofErr w:type="gramEnd"/>
      <w:r w:rsidRPr="00CD1C44">
        <w:rPr>
          <w:sz w:val="24"/>
          <w:szCs w:val="24"/>
        </w:rPr>
        <w:t>https://www.coingecko.com/en/api)</w:t>
      </w:r>
    </w:p>
    <w:sectPr w:rsidR="001A6D3C" w:rsidRPr="00CD1C44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6FBBC" w14:textId="77777777" w:rsidR="00F540D0" w:rsidRDefault="00F540D0" w:rsidP="00CD1C44">
      <w:pPr>
        <w:spacing w:after="0" w:line="240" w:lineRule="auto"/>
      </w:pPr>
      <w:r>
        <w:separator/>
      </w:r>
    </w:p>
  </w:endnote>
  <w:endnote w:type="continuationSeparator" w:id="0">
    <w:p w14:paraId="6F2A0C32" w14:textId="77777777" w:rsidR="00F540D0" w:rsidRDefault="00F540D0" w:rsidP="00CD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ABF49" w14:textId="77777777" w:rsidR="00CD1C44" w:rsidRDefault="00CD1C44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5AE705C2" w14:textId="77777777" w:rsidR="00CD1C44" w:rsidRDefault="00CD1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A1421" w14:textId="77777777" w:rsidR="00F540D0" w:rsidRDefault="00F540D0" w:rsidP="00CD1C44">
      <w:pPr>
        <w:spacing w:after="0" w:line="240" w:lineRule="auto"/>
      </w:pPr>
      <w:r>
        <w:separator/>
      </w:r>
    </w:p>
  </w:footnote>
  <w:footnote w:type="continuationSeparator" w:id="0">
    <w:p w14:paraId="4D7E5342" w14:textId="77777777" w:rsidR="00F540D0" w:rsidRDefault="00F540D0" w:rsidP="00CD1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DE26E" w14:textId="6663FF6D" w:rsidR="00CD1C44" w:rsidRPr="00CD1C44" w:rsidRDefault="00CD1C44" w:rsidP="00CD1C44">
    <w:pPr>
      <w:pStyle w:val="Header"/>
      <w:jc w:val="center"/>
      <w:rPr>
        <w:sz w:val="48"/>
        <w:szCs w:val="48"/>
      </w:rPr>
    </w:pPr>
    <w:r w:rsidRPr="00CD1C44">
      <w:rPr>
        <w:sz w:val="28"/>
        <w:szCs w:val="28"/>
      </w:rPr>
      <w:t>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64465A"/>
    <w:multiLevelType w:val="hybridMultilevel"/>
    <w:tmpl w:val="0576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6D3C"/>
    <w:rsid w:val="0029639D"/>
    <w:rsid w:val="00326F90"/>
    <w:rsid w:val="008A4917"/>
    <w:rsid w:val="009D0896"/>
    <w:rsid w:val="00AA1D8D"/>
    <w:rsid w:val="00B47730"/>
    <w:rsid w:val="00C476C6"/>
    <w:rsid w:val="00CB0664"/>
    <w:rsid w:val="00CD1C44"/>
    <w:rsid w:val="00F540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D4024"/>
  <w14:defaultImageDpi w14:val="300"/>
  <w15:docId w15:val="{52626513-E9DD-48A2-8212-313723C8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568D54-0E41-49B3-9F8A-93CB07A10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007</cp:lastModifiedBy>
  <cp:revision>2</cp:revision>
  <dcterms:created xsi:type="dcterms:W3CDTF">2024-12-11T12:19:00Z</dcterms:created>
  <dcterms:modified xsi:type="dcterms:W3CDTF">2024-12-11T12:19:00Z</dcterms:modified>
  <cp:category/>
</cp:coreProperties>
</file>